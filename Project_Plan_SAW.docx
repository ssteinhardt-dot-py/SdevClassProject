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Project Plan Skeleton – Software App Wizards (SAW)</w:t>
      </w:r>
    </w:p>
    <w:p>
      <w:pPr>
        <w:pStyle w:val="Normal"/>
        <w:rPr/>
      </w:pPr>
      <w:r>
        <w:rPr/>
      </w:r>
    </w:p>
    <w:p>
      <w:pPr>
        <w:pStyle w:val="Heading2"/>
        <w:rPr/>
      </w:pPr>
      <w:r>
        <w:rPr/>
        <w:t>1. Team Leadership</w:t>
      </w:r>
    </w:p>
    <w:p>
      <w:pPr>
        <w:pStyle w:val="Normal"/>
        <w:rPr/>
      </w:pPr>
      <w:r>
        <w:rPr/>
        <w:t>The current Team Leader is Samuel Steinhardt. Each Monday after SDEV class, the team will decide whether to rotate leadership. If no decision is made, Samuel Steinhardt defaults to Team Leader for that week.</w:t>
      </w:r>
    </w:p>
    <w:p>
      <w:pPr>
        <w:pStyle w:val="Normal"/>
        <w:rPr/>
      </w:pPr>
      <w:r>
        <w:rPr/>
      </w:r>
    </w:p>
    <w:p>
      <w:pPr>
        <w:pStyle w:val="Heading2"/>
        <w:rPr/>
      </w:pPr>
      <w:r>
        <w:rPr/>
        <w:t>2. Communication &amp; Collaboration Tools</w:t>
      </w:r>
    </w:p>
    <w:p>
      <w:pPr>
        <w:pStyle w:val="Normal"/>
        <w:rPr/>
      </w:pPr>
      <w:r>
        <w:rPr/>
        <w:t>The team will use Google Docs for drafting pseudocode, flowcharts, and written plans, and GitHub for version control and file sharing. Discord will serve as the primary communication tool, with IvyLearn group tools as a backup option. Attendance will be logged in Discord, and records can be copied into Google Docs if needed for submission.</w:t>
      </w:r>
    </w:p>
    <w:p>
      <w:pPr>
        <w:pStyle w:val="Normal"/>
        <w:rPr/>
      </w:pPr>
      <w:r>
        <w:rPr/>
      </w:r>
    </w:p>
    <w:p>
      <w:pPr>
        <w:pStyle w:val="Heading2"/>
        <w:rPr/>
      </w:pPr>
      <w:r>
        <w:rPr/>
        <w:t>3. Team Identity</w:t>
      </w:r>
    </w:p>
    <w:p>
      <w:pPr>
        <w:pStyle w:val="Normal"/>
        <w:rPr/>
      </w:pPr>
      <w:r>
        <w:rPr/>
        <w:t>Our team name is Software App Wizards (SAW).</w:t>
      </w:r>
    </w:p>
    <w:p>
      <w:pPr>
        <w:pStyle w:val="Normal"/>
        <w:rPr/>
      </w:pPr>
      <w:r>
        <w:rPr/>
      </w:r>
    </w:p>
    <w:p>
      <w:pPr>
        <w:pStyle w:val="Heading2"/>
        <w:rPr/>
      </w:pPr>
      <w:r>
        <w:rPr/>
        <w:t>4. Programming Approach</w:t>
      </w:r>
    </w:p>
    <w:p>
      <w:pPr>
        <w:pStyle w:val="Normal"/>
        <w:rPr/>
      </w:pPr>
      <w:r>
        <w:rPr/>
        <w:t>The team has chosen to use flowcharting to design the payroll program initially, with the option to incorporate pseudocode later as needed.</w:t>
      </w:r>
    </w:p>
    <w:p>
      <w:pPr>
        <w:pStyle w:val="Normal"/>
        <w:rPr/>
      </w:pPr>
      <w:r>
        <w:rPr/>
      </w:r>
    </w:p>
    <w:p>
      <w:pPr>
        <w:pStyle w:val="Heading2"/>
        <w:rPr/>
      </w:pPr>
      <w:r>
        <w:rPr/>
        <w:t>5. Attendance Tracking</w:t>
      </w:r>
    </w:p>
    <w:p>
      <w:pPr>
        <w:pStyle w:val="Normal"/>
        <w:rPr/>
      </w:pPr>
      <w:r>
        <w:rPr/>
        <w:t>Attendance will be recorded directly in Discord (meeting logs). If required by the instructor, the notes will also be summarized in a shared Google Doc.</w:t>
      </w:r>
    </w:p>
    <w:p>
      <w:pPr>
        <w:pStyle w:val="Normal"/>
        <w:rPr/>
      </w:pPr>
      <w:r>
        <w:rPr/>
      </w:r>
    </w:p>
    <w:p>
      <w:pPr>
        <w:pStyle w:val="Heading2"/>
        <w:rPr/>
      </w:pPr>
      <w:r>
        <w:rPr/>
        <w:t>6. Initial Payroll Program Plan</w:t>
      </w:r>
    </w:p>
    <w:p>
      <w:pPr>
        <w:pStyle w:val="Normal"/>
        <w:rPr/>
      </w:pPr>
      <w:r>
        <w:rPr/>
        <w:t>The project’s objective is to build a payroll program that calculates employee wages, applies tax rules, and outputs results.</w:t>
      </w:r>
    </w:p>
    <w:p>
      <w:pPr>
        <w:pStyle w:val="Normal"/>
        <w:rPr/>
      </w:pPr>
      <w:r>
        <w:rPr/>
      </w:r>
    </w:p>
    <w:p>
      <w:pPr>
        <w:pStyle w:val="Normal"/>
        <w:rPr/>
      </w:pPr>
      <w:r>
        <w:rPr/>
        <w:t>- Inputs: Employee work hours, hourly rate, constant data such as income tax</w:t>
      </w:r>
    </w:p>
    <w:p>
      <w:pPr>
        <w:pStyle w:val="Normal"/>
        <w:rPr/>
      </w:pPr>
      <w:r>
        <w:rPr/>
        <w:t>- Processes:</w:t>
      </w:r>
    </w:p>
    <w:p>
      <w:pPr>
        <w:pStyle w:val="Heading2"/>
        <w:rPr/>
      </w:pPr>
      <w:r>
        <w:rPr/>
        <w:t>1. Initialize constants and income tax (Housecleaning)</w:t>
      </w:r>
    </w:p>
    <w:p>
      <w:pPr>
        <w:pStyle w:val="Heading2"/>
        <w:rPr/>
      </w:pPr>
      <w:r>
        <w:rPr/>
        <w:t>2. Get employee input (hours and rate)</w:t>
      </w:r>
    </w:p>
    <w:p>
      <w:pPr>
        <w:pStyle w:val="Heading2"/>
        <w:rPr/>
      </w:pPr>
      <w:r>
        <w:rPr/>
        <w:t>3. Run calculations (gross pay, deductions, net pay)</w:t>
      </w:r>
    </w:p>
    <w:p>
      <w:pPr>
        <w:pStyle w:val="Heading2"/>
        <w:rPr/>
      </w:pPr>
      <w:r>
        <w:rPr/>
        <w:t>4. Output payroll details for each employee</w:t>
      </w:r>
    </w:p>
    <w:p>
      <w:pPr>
        <w:pStyle w:val="Heading2"/>
        <w:rPr/>
      </w:pPr>
      <w:r>
        <w:rPr/>
        <w:t>5. End of program with a final “End of Job” message</w:t>
      </w:r>
    </w:p>
    <w:p>
      <w:pPr>
        <w:pStyle w:val="Normal"/>
        <w:rPr/>
      </w:pPr>
      <w:r>
        <w:rPr/>
        <w:t>- Outputs: Gross pay, deductions, net pay, and an end-of-job report</w:t>
      </w:r>
    </w:p>
    <w:p>
      <w:pPr>
        <w:pStyle w:val="Normal"/>
        <w:rPr/>
      </w:pPr>
      <w:r>
        <w:rPr/>
        <w:t>- Modules: Housecleaning, Main Code Loop, Input, Calculation/Run, Output, and Termination</w:t>
      </w:r>
    </w:p>
    <w:p>
      <w:pPr>
        <w:pStyle w:val="Normal"/>
        <w:rPr/>
      </w:pPr>
      <w:r>
        <w:rPr/>
      </w:r>
    </w:p>
    <w:p>
      <w:pPr>
        <w:pStyle w:val="Heading2"/>
        <w:rPr/>
      </w:pPr>
      <w:r>
        <w:rPr/>
        <w:t>7. Team Member Participation</w:t>
      </w:r>
    </w:p>
    <w:p>
      <w:pPr>
        <w:pStyle w:val="Normal"/>
        <w:rPr/>
      </w:pPr>
      <w:r>
        <w:rPr/>
        <w:t>- Samuel Steinhardt – Attended &amp; participated (Team Leader)</w:t>
      </w:r>
    </w:p>
    <w:p>
      <w:pPr>
        <w:pStyle w:val="Normal"/>
        <w:rPr/>
      </w:pPr>
      <w:r>
        <w:rPr/>
        <w:t>- Wai Moo –  Attended</w:t>
      </w:r>
    </w:p>
    <w:p>
      <w:pPr>
        <w:pStyle w:val="Normal"/>
        <w:rPr/>
      </w:pPr>
      <w:r>
        <w:rPr/>
        <w:t>- Jayden Johnson –  Attende</w:t>
      </w:r>
      <w:r>
        <w:rPr/>
        <w:t>d</w:t>
      </w:r>
    </w:p>
    <w:p>
      <w:pPr>
        <w:pStyle w:val="Normal"/>
        <w:rPr/>
      </w:pPr>
      <w:r>
        <w:rPr/>
        <w:t>- Alexia Erckman –  Attended</w:t>
      </w:r>
    </w:p>
    <w:p>
      <w:pPr>
        <w:pStyle w:val="Normal"/>
        <w:widowControl/>
        <w:bidi w:val="0"/>
        <w:spacing w:lineRule="auto" w:line="276" w:before="0" w:after="200"/>
        <w:jc w:val="left"/>
        <w:rPr/>
      </w:pPr>
      <w:r>
        <w:rPr/>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LibreOffice/25.2.5.2$Linux_X86_64 LibreOffice_project/fb4792146257752f54eab576deb869869b108571</Application>
  <AppVersion>15.0000</AppVersion>
  <Pages>2</Pages>
  <Words>293</Words>
  <Characters>1578</Characters>
  <CharactersWithSpaces>1852</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2025-09-14T10:07:40Z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